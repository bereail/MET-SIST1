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Semana 2 - Ejercitación Fase 1: Planificación</w:t>
      </w:r>
    </w:p>
    <w:p>
      <w:pPr>
        <w:pStyle w:val="Heading1"/>
      </w:pPr>
      <w:r>
        <w:t>Actividades en grupos</w:t>
      </w:r>
    </w:p>
    <w:p>
      <w:pPr>
        <w:pStyle w:val="Heading2"/>
      </w:pPr>
      <w:r>
        <w:t>1. Determinación del Ámbito del Proyecto</w:t>
      </w:r>
    </w:p>
    <w:p>
      <w:r>
        <w:t>✅ Funcionalidades principales:</w:t>
      </w:r>
    </w:p>
    <w:p>
      <w:r>
        <w:t>- Gestionar el catálogo de libros.</w:t>
      </w:r>
    </w:p>
    <w:p>
      <w:r>
        <w:t>- Registrar préstamos y devoluciones.</w:t>
      </w:r>
    </w:p>
    <w:p>
      <w:r>
        <w:t>- Generar informes de actividad.</w:t>
      </w:r>
    </w:p>
    <w:p>
      <w:r>
        <w:t>- Permitir a los usuarios buscar libros en línea.</w:t>
      </w:r>
    </w:p>
    <w:p>
      <w:r>
        <w:t>- Permitir reservas de ejemplares.</w:t>
      </w:r>
    </w:p>
    <w:p>
      <w:r>
        <w:t>❌ Funcionalidades fuera del alcance:</w:t>
      </w:r>
    </w:p>
    <w:p>
      <w:r>
        <w:t>- Asegurar que los libros sean devueltos en tiempo y forma.</w:t>
      </w:r>
    </w:p>
    <w:p>
      <w:r>
        <w:t>- Cobro de multas por retrasos.</w:t>
      </w:r>
    </w:p>
    <w:p>
      <w:r>
        <w:t>- Integración con otros sistemas de bibliotecas externas.</w:t>
      </w:r>
    </w:p>
    <w:p>
      <w:pPr>
        <w:pStyle w:val="Heading2"/>
      </w:pPr>
      <w:r>
        <w:t>2. Estudio de Viabilidad</w:t>
      </w:r>
    </w:p>
    <w:p>
      <w:r>
        <w:t>¿Es viable este proyecto?</w:t>
      </w:r>
    </w:p>
    <w:p>
      <w:r>
        <w:t>Sí, considero que el proyecto es viable, ya que se trata de un sistema comúnmente desarrollado, con funcionalidades claras y factibles de implementar mediante tecnologías actuales.</w:t>
      </w:r>
    </w:p>
    <w:p>
      <w:r>
        <w:t>Tecnologías recomendadas:</w:t>
      </w:r>
    </w:p>
    <w:p>
      <w:r>
        <w:t>- Backend: Node.js, Python (Django), o C# (ASP.NET Core) con una API REST.</w:t>
      </w:r>
    </w:p>
    <w:p>
      <w:r>
        <w:t>- Frontend: React (para usuarios y bibliotecarios).</w:t>
      </w:r>
    </w:p>
    <w:p>
      <w:r>
        <w:t>- Base de datos: PostgreSQL o MySQL.</w:t>
      </w:r>
    </w:p>
    <w:p>
      <w:r>
        <w:t>- Hosting: Heroku, Vercel, o AWS.</w:t>
      </w:r>
    </w:p>
    <w:p>
      <w:pPr>
        <w:pStyle w:val="Heading2"/>
      </w:pPr>
      <w:r>
        <w:t>3. Análisis de Riesgos</w:t>
      </w:r>
    </w:p>
    <w:p>
      <w:r>
        <w:t>Posibles riesgos:</w:t>
      </w:r>
    </w:p>
    <w:p>
      <w:r>
        <w:t>- Falta de información detallada de los libros.</w:t>
      </w:r>
    </w:p>
    <w:p>
      <w:r>
        <w:t>- Usuarios que intenten realizar nuevos préstamos sin haber devuelto ejemplares anteriores.</w:t>
      </w:r>
    </w:p>
    <w:p>
      <w:r>
        <w:t>- Cambios de requerimientos a mitad del desarrollo.</w:t>
      </w:r>
    </w:p>
    <w:p>
      <w:r>
        <w:t>Acciones para mitigar riesgos:</w:t>
      </w:r>
    </w:p>
    <w:p>
      <w:r>
        <w:t>- Reuniones con bibliotecarios para levantar correctamente los requerimientos.</w:t>
      </w:r>
    </w:p>
    <w:p>
      <w:r>
        <w:t>- Implementación de reglas de negocio como: no permitir reservas si el usuario tiene libros pendientes de devolución.</w:t>
      </w:r>
    </w:p>
    <w:p>
      <w:r>
        <w:t>- Validaciones y manejo de excepciones en el sistema.</w:t>
      </w:r>
    </w:p>
    <w:p>
      <w:pPr>
        <w:pStyle w:val="Heading2"/>
      </w:pPr>
      <w:r>
        <w:t>4. Estimación de Costos</w:t>
      </w:r>
    </w:p>
    <w:p>
      <w:r>
        <w:t>Factores que influyen en el costo:</w:t>
      </w:r>
    </w:p>
    <w:p>
      <w:r>
        <w:t>- Complejidad y cantidad de funcionalidades.</w:t>
      </w:r>
    </w:p>
    <w:p>
      <w:r>
        <w:t>- Cantidad de usuarios concurrentes.</w:t>
      </w:r>
    </w:p>
    <w:p>
      <w:r>
        <w:t>- Escalabilidad esperada (número de libros, bases de datos).</w:t>
      </w:r>
    </w:p>
    <w:p>
      <w:r>
        <w:t>- Infraestructura tecnológica (servidores, licencias, dominios).</w:t>
      </w:r>
    </w:p>
    <w:p>
      <w:pPr>
        <w:pStyle w:val="Heading2"/>
      </w:pPr>
      <w:r>
        <w:t>5. Planificación Temporal (Etapas del Proyecto)</w:t>
      </w:r>
    </w:p>
    <w:p>
      <w:r>
        <w:t>1. Análisis de Requisitos</w:t>
      </w:r>
    </w:p>
    <w:p>
      <w:r>
        <w:t>2. Modelado de Casos de Uso</w:t>
      </w:r>
    </w:p>
    <w:p>
      <w:r>
        <w:t>3. Diseño del Sistema</w:t>
      </w:r>
    </w:p>
    <w:p>
      <w:r>
        <w:t>4. Planificación Técnica</w:t>
      </w:r>
    </w:p>
    <w:p>
      <w:r>
        <w:t>5. Desarrollo Backend</w:t>
      </w:r>
    </w:p>
    <w:p>
      <w:r>
        <w:t>6. Desarrollo del Frontend</w:t>
      </w:r>
    </w:p>
    <w:p>
      <w:r>
        <w:t>7. Pruebas</w:t>
      </w:r>
    </w:p>
    <w:p>
      <w:r>
        <w:t>8. Implementación y despliegue</w:t>
      </w:r>
    </w:p>
    <w:p>
      <w:pPr>
        <w:pStyle w:val="Heading2"/>
      </w:pPr>
      <w:r>
        <w:t>6. Asignación de Recursos</w:t>
      </w:r>
    </w:p>
    <w:p>
      <w:r>
        <w:t>Roles necesarios:</w:t>
      </w:r>
    </w:p>
    <w:p>
      <w:r>
        <w:t>- Analista funcional</w:t>
      </w:r>
    </w:p>
    <w:p>
      <w:r>
        <w:t>- Desarrollador Backend</w:t>
      </w:r>
    </w:p>
    <w:p>
      <w:r>
        <w:t>- Desarrollador Frontend</w:t>
      </w:r>
    </w:p>
    <w:p>
      <w:r>
        <w:t>- Diseñador UX/UI</w:t>
      </w:r>
    </w:p>
    <w:p>
      <w:r>
        <w:t>- Diseñador de base de datos</w:t>
      </w:r>
    </w:p>
    <w:p>
      <w:r>
        <w:t>- Tester (QA)</w:t>
      </w:r>
    </w:p>
    <w:p>
      <w:r>
        <w:t>- Project Manager</w:t>
      </w:r>
    </w:p>
    <w:p>
      <w:r>
        <w:t>Asignación a etapas:</w:t>
      </w:r>
    </w:p>
    <w:p>
      <w:r>
        <w:t>- Análisis: Analista funcional + Project Manager</w:t>
      </w:r>
    </w:p>
    <w:p>
      <w:r>
        <w:t>- Diseño: Diseñador UX/UI + diseñador de base de datos</w:t>
      </w:r>
    </w:p>
    <w:p>
      <w:r>
        <w:t>- Desarrollo: Frontend y Backend developers</w:t>
      </w:r>
    </w:p>
    <w:p>
      <w:r>
        <w:t>- Pruebas: Tester</w:t>
      </w:r>
    </w:p>
    <w:p>
      <w:r>
        <w:t>- Implementación: Todos, bajo supervisión del Project Manager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