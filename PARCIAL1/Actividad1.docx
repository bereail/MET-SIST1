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Cuestionario para trabajar en grupos</w:t>
      </w:r>
    </w:p>
    <w:p>
      <w:pPr>
        <w:pStyle w:val="ListNumber"/>
      </w:pPr>
      <w:r>
        <w:t>1. ¿Qué es una metodología de desarrollo de software?</w:t>
      </w:r>
    </w:p>
    <w:p>
      <w:pPr/>
      <w:r>
        <w:t>Una metodología es un conjunto de convenciones, prácticas y reglas que un equipo acepta seguir para organizar y gestionar el proceso de desarrollo de software. Cada equipo puede adaptar su propia metodología según sus necesidades.</w:t>
      </w:r>
    </w:p>
    <w:p>
      <w:pPr>
        <w:pStyle w:val="ListNumber"/>
      </w:pPr>
      <w:r>
        <w:t>2. Menciona dos diferencias principales entre metodologías tradicionales y ágiles.</w:t>
      </w:r>
    </w:p>
    <w:p>
      <w:pPr/>
      <w:r>
        <w:t>- Las metodologías ágiles responden de forma rápida a los problemas, mientras que las tradicionales suelen ser más rígidas.</w:t>
        <w:br/>
        <w:t>- Las ágiles permiten mayor flexibilidad ante cambios durante el desarrollo; en cambio, las tradicionales siguen un plan estricto desde el inicio.</w:t>
      </w:r>
    </w:p>
    <w:p>
      <w:pPr>
        <w:pStyle w:val="ListNumber"/>
      </w:pPr>
      <w:r>
        <w:t>3. ¿Cuál es el objetivo principal de las metodologías ágiles?</w:t>
      </w:r>
    </w:p>
    <w:p>
      <w:pPr/>
      <w:r>
        <w:t>Satisfacer al cliente mediante la entrega temprana y continua de software con valor.</w:t>
      </w:r>
    </w:p>
    <w:p>
      <w:pPr>
        <w:pStyle w:val="ListNumber"/>
      </w:pPr>
      <w:r>
        <w:t>4. Da dos ejemplos de metodologías tradicionales y dos de metodologías ágiles:</w:t>
      </w:r>
    </w:p>
    <w:p>
      <w:pPr/>
      <w:r>
        <w:t>Metodologías tradicionales:</w:t>
        <w:br/>
        <w:t>- Producción de alimentos para una franquicia (se deben seguir normas preestablecidas por la marca).</w:t>
        <w:br/>
        <w:t>- Gestión del pago de sueldos a empleados (requiere precisión y cumplimiento de plazos).</w:t>
        <w:br/>
        <w:br/>
        <w:t>Metodologías ágiles:</w:t>
        <w:br/>
        <w:t>- Desarrollo de una app para visualizar películas.</w:t>
        <w:br/>
        <w:t>- Creación de una página web interactiva.</w:t>
      </w:r>
    </w:p>
    <w:p>
      <w:pPr>
        <w:pStyle w:val="ListNumber"/>
      </w:pPr>
      <w:r>
        <w:t>5. ¿Qué factores deben considerarse al elegir entre una metodología ágil o tradicional?</w:t>
      </w:r>
    </w:p>
    <w:p>
      <w:pPr/>
      <w:r>
        <w:t>Deben considerarse el tipo de proyecto, la necesidad de flexibilidad ante cambios, el nivel de incertidumbre en los requerimientos, el tiempo disponible, y el flujo de trabajo necesario para cumplir con los objetivos del proyecto.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